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CURSO PRESENCIAL DE PHYTON EN PLATAFORMA VIRTUAL </w:t>
        <w:br/>
        <w:t xml:space="preserve">CONTENIDOS:  </w:t>
        <w:br/>
        <w:t xml:space="preserve">1.- Instalación  </w:t>
        <w:br/>
        <w:t xml:space="preserve">2.- Entorno de desarrollo  </w:t>
        <w:br/>
        <w:t xml:space="preserve">3.- Proyectos unitarios  </w:t>
        <w:br/>
        <w:t>-Tratamiento de ficheros: apertura, lectura y escritura</w:t>
        <w:br/>
        <w:t>-Tratamiento de imágenes</w:t>
        <w:br/>
        <w:t>-Conexiones con base de datos (MySql, Firestore, etc...)</w:t>
        <w:br/>
        <w:t>-Gráficas y estadísticas: conceptos básicos</w:t>
        <w:br/>
        <w:t>-Conceptos básicos de AI en phyton.</w:t>
        <w:br/>
        <w:t xml:space="preserve">4.- Despliegue en "producción" de los proyectos.  </w:t>
        <w:br/>
        <w:t xml:space="preserve">INDICACIONES:  </w:t>
        <w:br/>
        <w:t xml:space="preserve">Los alumn os trabajan  en Windows . </w:t>
        <w:br/>
        <w:t xml:space="preserve">Entorno de desarrollo : Visual Code Studio . </w:t>
        <w:br/>
        <w:t xml:space="preserve">Tratamiento de imágenes : Con esto se refier en a poder abrir las im ágenes, y hacerle un </w:t>
        <w:br/>
        <w:t xml:space="preserve">tratam iento simple, como por ejemplo, cambiarle el tamaño y luego guardarlas . </w:t>
        <w:br/>
        <w:t xml:space="preserve">Base de datos que usan : MYSQL y  Firebase  </w:t>
        <w:br/>
        <w:t xml:space="preserve">Sobre AI quieren  unos conceptos muy básicos y algunos ej emplos te óricos de aplicaci ón de la </w:t>
        <w:br/>
        <w:t xml:space="preserve">AI.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